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 2 15 02-07-2022 44 rue de 14000 Caen 100.0 1000.0 100.0 900.0 NON O O 1</w:t>
      </w:r>
    </w:p>
    <w:p>
      <w:r>
        <w:t>18 03-07-2022 44 rue de 14000 Caen 1000.0 1000.0 199.0 900.0 TEST2 OUI 1</w:t>
      </w:r>
    </w:p>
    <w:p>
      <w:r>
        <w:t>19 02-07-2022 44 rue de  14000 Caen 1000.0 500.0 200.0 300.0 OUI NON  1</w:t>
      </w:r>
    </w:p>
    <w:p>
      <w:r>
        <w:t>54 04-07-2022 44 rue de 14000 Caen 1000.0 1000.0 1000.0 1000.0 1000 NON 1</w:t>
      </w:r>
    </w:p>
    <w:p>
      <w:r>
        <w:t>81 None None None None None None None None test None 1</w:t>
      </w:r>
    </w:p>
    <w:p>
      <w:r>
        <w:t>83 None None None None None None None None test None 1</w:t>
      </w:r>
    </w:p>
    <w:p>
      <w:r>
        <w:t>84 None None None None None None None None test None 1</w:t>
      </w:r>
    </w:p>
    <w:p>
      <w:r>
        <w:t>85 None None None None None None None None test None 1</w:t>
      </w:r>
    </w:p>
    <w:p>
      <w:r>
        <w:t>86 None None None None None None None None test None 1</w:t>
      </w:r>
    </w:p>
    <w:p>
      <w:r>
        <w:t>87 None None None None None None None None test None 1</w:t>
      </w:r>
    </w:p>
    <w:p>
      <w:r>
        <w:t>88 None None None None None None None None test None 1</w:t>
      </w:r>
    </w:p>
    <w:p>
      <w:r>
        <w:t>89 None None None None None None None None test None 1</w:t>
      </w:r>
    </w:p>
    <w:p>
      <w:r>
        <w:t>90 04-07-2022 44 RUE DE 14000 Caen 1000.0 100.0 10.0 1000.0 TEST8 8 1</w:t>
      </w:r>
    </w:p>
    <w:p>
      <w:r>
        <w:t>91 None None None None None None None None test None 1</w:t>
      </w:r>
    </w:p>
    <w:p>
      <w:r>
        <w:t>92 None None None None None None None None test None 1</w:t>
      </w:r>
    </w:p>
    <w:p>
      <w:r>
        <w:t>93 None None None None None None None None test None 1</w:t>
      </w:r>
    </w:p>
    <w:p>
      <w:r>
        <w:t>94 None None None None None None None None test None 1</w:t>
      </w:r>
    </w:p>
    <w:p>
      <w:r>
        <w:t>95 None None None None None None None None test None 1</w:t>
      </w:r>
    </w:p>
    <w:p>
      <w:r>
        <w:t>96 None None None None None None None None test None 1</w:t>
      </w:r>
    </w:p>
    <w:p>
      <w:r>
        <w:t>97 None None None None None None None None test None 1</w:t>
      </w:r>
    </w:p>
    <w:p>
      <w:r>
        <w:t>98 None None None None None None None None test None 1</w:t>
      </w:r>
    </w:p>
    <w:p>
      <w:r>
        <w:t>99 None None None None None None None None test None 1</w:t>
      </w:r>
    </w:p>
    <w:p>
      <w:r>
        <w:t>100 None None None None None None None None test None 1</w:t>
      </w:r>
    </w:p>
    <w:p>
      <w:r>
        <w:t>121 05-07-2022 44 rue de 14000 Caen 1.0 1.0 1.0 1.0 1 1 1</w:t>
      </w:r>
    </w:p>
    <w:p>
      <w:r>
        <w:t>128 05-07-2022 44 rue de 14000 Caen 1.0 1.0 1.0 1.0 1 1 1</w:t>
      </w:r>
    </w:p>
    <w:p>
      <w:r>
        <w:t>146 05-07-2022 44 rue de 14000 Caen 1.0 1.0 1.0 1.0 1 1 1</w:t>
      </w:r>
    </w:p>
    <w:p>
      <w:r>
        <w:t>170 05-07-2022 44 rue de 14000 Caen 1.0 1.0 1.0 1.0 1 1 1</w:t>
      </w:r>
    </w:p>
    <w:p>
      <w:r>
        <w:t>171 05-07-2022 44 rue de 14000 Caen 100.0 1.0 1.0 1.0 1 1 1</w:t>
      </w:r>
    </w:p>
    <w:p>
      <w:r>
        <w:t>172 05-07-2022 44 rue de 14000 Caen 100.0 1.0 1.0 1.0 1 1 1</w:t>
      </w:r>
    </w:p>
    <w:p>
      <w:r>
        <w:t>180 05-07-2022 44 rue de 14000 Caen 1.0 1.0 1.0 1.0 1 1 1</w:t>
      </w:r>
    </w:p>
    <w:p>
      <w:r>
        <w:t>184 05-07-2022 44 rue de 14000 Caen 1.0 1.0 1.0 1.0 1 1 1</w:t>
      </w:r>
    </w:p>
    <w:p>
      <w:r>
        <w:t>200 05-07-2022 44 rue de 14000 Caen 100.0 100.0 100.0 100.0 100 100 1</w:t>
      </w:r>
    </w:p>
    <w:p>
      <w:r>
        <w:t>204 05-07-2022 44 rue de 14000 Caen 100.0 100.0 100.0 100.0 100 100 1</w:t>
      </w:r>
    </w:p>
    <w:p>
      <w:r>
        <w:t>210 05-07-2022 44 rue de 14000 Caen 100.0 100.0 100.0 100.0 100 100 1</w:t>
      </w:r>
    </w:p>
    <w:p>
      <w:r>
        <w:t>225 05-07-2022 44 rue de 14000 Caen 1.0 1.0 1.0 1.0 1 1 1</w:t>
      </w:r>
    </w:p>
    <w:p>
      <w:r>
        <w:t>226 05-07-2022 44 rue de 14000 Caen 1.0 1.0 1.0 1.0 1 1 1</w:t>
      </w:r>
    </w:p>
    <w:p>
      <w:r>
        <w:t>227 05-07-2022 44 rue de 14000 Caen 1.0 1.0 1.0 1.0 1 1 1</w:t>
      </w:r>
    </w:p>
    <w:p>
      <w:r>
        <w:t>228 05-07-2022 44 rue de 14000 Caen 1.0 1.0 1.0 1.0 1 1 1</w:t>
      </w:r>
    </w:p>
    <w:p>
      <w:r>
        <w:t>450 07-07-2022 44 rue de 14000 Caen 100.0 100.0 1000.0 100.0 100 100 1</w:t>
      </w:r>
    </w:p>
    <w:p>
      <w:r>
        <w:t>800 12-07-2022 44 rue de 14000 Caen 100.0 100.0 100.0 0.0 TEST TEST oui 1</w:t>
      </w:r>
    </w:p>
    <w:p>
      <w:r>
        <w:t>801 05-07-2022 44 rue de 14000 Caen 1.0 1.0 1.0 1.0 1 1 1</w:t>
      </w:r>
    </w:p>
    <w:p>
      <w:r>
        <w:t>802 05-07-2022 44 rue de 14000 Caen 1.0 1.0 1.0 1.0 1 1 1</w:t>
      </w:r>
    </w:p>
    <w:p>
      <w:r>
        <w:t>803 05-07-2022 44 rue de 14000 Caen 1.0 1.0 1.0 1.0 1 1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